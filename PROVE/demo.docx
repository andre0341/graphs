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PMI - Network </w:t>
      </w:r>
    </w:p>
    <w:p>
      <w:r>
        <w:t xml:space="preserve">L'azienda </w:t>
      </w:r>
      <w:r>
        <w:rPr>
          <w:b/>
        </w:rPr>
        <w:t>OMB Bongiovanni</w:t>
      </w:r>
      <w:r>
        <w:t xml:space="preserve"> lavora nel settore Metalmeccanico;</w:t>
      </w:r>
    </w:p>
    <w:p>
      <w:pPr>
        <w:pStyle w:val="Heading1"/>
      </w:pPr>
      <w:r>
        <w:t xml:space="preserve">Digitalizzazione dell' azienda </w:t>
      </w:r>
    </w:p>
    <w:p>
      <w:r>
        <w:t xml:space="preserve">L'azienda presenta un buon grado di digitalizzazione. </w:t>
        <w:br/>
      </w:r>
      <w:r>
        <w:t>In relazione alle tecnologie 4.0 l'azienda presenta..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i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Strategia  Aziendale</w:t>
      </w:r>
    </w:p>
    <w:p>
      <w:r>
        <w:t>OMB Bongiovanni</w:t>
      </w:r>
      <w:r>
        <w:t xml:space="preserve"> ha una chiara strategia per i prossimi anni.</w:t>
        <w:br/>
      </w:r>
      <w:r>
        <w:t>organizzazione dell'azienda. Va bene anche senza di lui ma cammina senza bisogno. In ottica futura.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llipo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