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PMI - Network </w:t>
      </w:r>
    </w:p>
    <w:p>
      <w:r>
        <w:t xml:space="preserve">L'azienda </w:t>
      </w:r>
      <w:r>
        <w:rPr>
          <w:b/>
        </w:rPr>
        <w:t>Azienda X</w:t>
      </w:r>
      <w:r>
        <w:t xml:space="preserve"> opera nel settore: Metalmeccanico;</w:t>
      </w:r>
    </w:p>
    <w:p>
      <w:pPr>
        <w:pStyle w:val="Heading1"/>
      </w:pPr>
      <w:r>
        <w:t xml:space="preserve">Digitalizzazione dell' azienda </w:t>
      </w:r>
    </w:p>
    <w:p>
      <w:r>
        <w:t xml:space="preserve">L'azienda presenta un discreto grado di digitalizzazione. </w:t>
        <w:br/>
      </w:r>
      <w:r>
        <w:t>In relazione alle tecnologie 4.0 l'azienda presenta..</w:t>
      </w:r>
    </w:p>
    <w:p>
      <w:r>
        <w:drawing>
          <wp:inline xmlns:a="http://schemas.openxmlformats.org/drawingml/2006/main" xmlns:pic="http://schemas.openxmlformats.org/drawingml/2006/picture">
            <wp:extent cx="5486400" cy="50456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cnologie4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56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Strategia  Aziendale</w:t>
      </w:r>
    </w:p>
    <w:p>
      <w:r>
        <w:t>Azienda X</w:t>
      </w:r>
      <w:r>
        <w:t xml:space="preserve"> ha una chiara strategia per i prossimi anni.</w:t>
        <w:br/>
      </w:r>
      <w:r>
        <w:t>organizzazione interna anche in assenza per proprietario</w:t>
      </w:r>
    </w:p>
    <w:p>
      <w:r>
        <w:drawing>
          <wp:inline xmlns:a="http://schemas.openxmlformats.org/drawingml/2006/main" xmlns:pic="http://schemas.openxmlformats.org/drawingml/2006/picture">
            <wp:extent cx="5486400" cy="38046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duzio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4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8279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cerca_e_innovazion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7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822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stione_azienda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Risposte al Questionario</w:t>
      </w:r>
    </w:p>
    <w:p>
      <w:r>
        <w:t>Di seguito l'elenco completo delle risposte fornite in data</w:t>
      </w:r>
    </w:p>
    <w:p>
      <w:r>
        <w:t xml:space="preserve"> INSERIRE_DATA_INCONTRO :</w:t>
      </w:r>
    </w:p>
    <w:p>
      <w:r>
        <w:rPr>
          <w:b/>
          <w:i/>
        </w:rPr>
        <w:t>ID</w:t>
      </w:r>
    </w:p>
    <w:p>
      <w:r>
        <w:t>3.0</w:t>
      </w:r>
    </w:p>
    <w:p>
      <w:r>
        <w:rPr>
          <w:b/>
          <w:i/>
        </w:rPr>
        <w:t>Ora di inizio</w:t>
      </w:r>
    </w:p>
    <w:p>
      <w:r>
        <w:t>43783.6072222222</w:t>
      </w:r>
    </w:p>
    <w:p>
      <w:r>
        <w:rPr>
          <w:b/>
          <w:i/>
        </w:rPr>
        <w:t>Ora di completamento</w:t>
      </w:r>
    </w:p>
    <w:p>
      <w:r>
        <w:t>43783.8369097222</w:t>
      </w:r>
    </w:p>
    <w:p>
      <w:r>
        <w:rPr>
          <w:b/>
          <w:i/>
        </w:rPr>
        <w:t>Posta elettronica</w:t>
      </w:r>
    </w:p>
    <w:p>
      <w:r>
        <w:t>anonymous</w:t>
      </w:r>
    </w:p>
    <w:p>
      <w:r>
        <w:rPr>
          <w:b/>
          <w:i/>
        </w:rPr>
        <w:t>Nome</w:t>
      </w:r>
    </w:p>
    <w:p>
      <w:r>
        <w:t>Azienda X</w:t>
      </w:r>
    </w:p>
    <w:p>
      <w:r>
        <w:rPr>
          <w:b/>
          <w:i/>
        </w:rPr>
        <w:t>Partita IVA</w:t>
      </w:r>
    </w:p>
    <w:p>
      <w:r>
        <w:t>0202</w:t>
      </w:r>
    </w:p>
    <w:p>
      <w:r>
        <w:rPr>
          <w:b/>
          <w:i/>
        </w:rPr>
        <w:t>Nome dell'intervistato</w:t>
      </w:r>
    </w:p>
    <w:p/>
    <w:p>
      <w:r>
        <w:rPr>
          <w:b/>
          <w:i/>
        </w:rPr>
        <w:t>Qual è il tuo settore di riferimento?</w:t>
      </w:r>
    </w:p>
    <w:p>
      <w:r>
        <w:t>Metalmeccanico;</w:t>
      </w:r>
    </w:p>
    <w:p>
      <w:r>
        <w:rPr>
          <w:b/>
          <w:i/>
        </w:rPr>
        <w:t>Segmento di mercato:</w:t>
      </w:r>
    </w:p>
    <w:p>
      <w:r>
        <w:t>Nazionale;</w:t>
      </w:r>
    </w:p>
    <w:p>
      <w:r>
        <w:rPr>
          <w:b/>
          <w:i/>
        </w:rPr>
        <w:t>I clienti dell'impresa sono:</w:t>
      </w:r>
    </w:p>
    <w:p>
      <w:r>
        <w:t>Altre imprese (B2B)</w:t>
      </w:r>
    </w:p>
    <w:p>
      <w:r>
        <w:rPr>
          <w:b/>
          <w:i/>
        </w:rPr>
        <w:t>Il vantaggio competitivo dell'azienda è:</w:t>
      </w:r>
    </w:p>
    <w:p>
      <w:r>
        <w:t>Determinato dal know-how interno</w:t>
      </w:r>
    </w:p>
    <w:p>
      <w:r>
        <w:rPr>
          <w:b/>
          <w:i/>
        </w:rPr>
        <w:t>In azienda è presente un'attività di formazione permanente del personale?</w:t>
      </w:r>
    </w:p>
    <w:p>
      <w:r>
        <w:t>No, ma vengono seguiti dei corsi di aggiornamento al bisogno</w:t>
      </w:r>
    </w:p>
    <w:p>
      <w:r>
        <w:rPr>
          <w:b/>
          <w:i/>
        </w:rPr>
        <w:t>Numero di laureati presenti in azienda</w:t>
      </w:r>
    </w:p>
    <w:p>
      <w:r>
        <w:t>2</w:t>
      </w:r>
    </w:p>
    <w:p>
      <w:r>
        <w:rPr>
          <w:b/>
          <w:i/>
        </w:rPr>
        <w:t>Numero di consulenti esterni di tipo tecnico (numero di persone, no commercialista o avvocato)</w:t>
      </w:r>
    </w:p>
    <w:p>
      <w:r>
        <w:t>1</w:t>
      </w:r>
    </w:p>
    <w:p>
      <w:r>
        <w:rPr>
          <w:b/>
          <w:i/>
        </w:rPr>
        <w:t>Nella sua azienda è presente un ufficio R&amp;D?</w:t>
      </w:r>
    </w:p>
    <w:p>
      <w:r>
        <w:t>No</w:t>
      </w:r>
    </w:p>
    <w:p>
      <w:r>
        <w:rPr>
          <w:b/>
          <w:i/>
        </w:rPr>
        <w:t>L'azienda ha mai partecipato a bandi di finanziamento pubblici?</w:t>
      </w:r>
    </w:p>
    <w:p>
      <w:r>
        <w:t>Si</w:t>
      </w:r>
    </w:p>
    <w:p>
      <w:r>
        <w:rPr>
          <w:b/>
          <w:i/>
        </w:rPr>
        <w:t>L'impresa ha mai svolto progetti finanziati con bandi pubblici?</w:t>
      </w:r>
    </w:p>
    <w:p>
      <w:r>
        <w:t>Sì</w:t>
      </w:r>
    </w:p>
    <w:p>
      <w:r>
        <w:rPr>
          <w:b/>
          <w:i/>
        </w:rPr>
        <w:t>I bandi a cui l'azienda ha partecipato erano in ambito:</w:t>
      </w:r>
    </w:p>
    <w:p>
      <w:r>
        <w:t>Nazionale;</w:t>
      </w:r>
    </w:p>
    <w:p>
      <w:r>
        <w:rPr>
          <w:b/>
          <w:i/>
        </w:rPr>
        <w:t>Specificare il/i finanziatore/i</w:t>
      </w:r>
    </w:p>
    <w:p/>
    <w:p>
      <w:r>
        <w:rPr>
          <w:b/>
          <w:i/>
        </w:rPr>
        <w:t>Specificare il/i progetto/i</w:t>
      </w:r>
    </w:p>
    <w:p/>
    <w:p>
      <w:r>
        <w:rPr>
          <w:b/>
          <w:i/>
        </w:rPr>
        <w:t>Al progetto/i hanno collaborato università o enti di ricerca?</w:t>
      </w:r>
    </w:p>
    <w:p>
      <w:r>
        <w:t>No</w:t>
      </w:r>
    </w:p>
    <w:p>
      <w:r>
        <w:rPr>
          <w:b/>
          <w:i/>
        </w:rPr>
        <w:t>Specificare quali università</w:t>
      </w:r>
    </w:p>
    <w:p/>
    <w:p>
      <w:r>
        <w:rPr>
          <w:b/>
          <w:i/>
        </w:rPr>
        <w:t>Con che professore/i ha collaborato?</w:t>
      </w:r>
    </w:p>
    <w:p/>
    <w:p>
      <w:r>
        <w:rPr>
          <w:b/>
          <w:i/>
        </w:rPr>
        <w:t>L'impresa desidera in futuro partecipare a bandi di finanziamento pubblici?</w:t>
      </w:r>
    </w:p>
    <w:p>
      <w:r>
        <w:t>Sì</w:t>
      </w:r>
    </w:p>
    <w:p>
      <w:r>
        <w:rPr>
          <w:b/>
          <w:i/>
        </w:rPr>
        <w:t>La Sua azienda è (in maggioranza):</w:t>
      </w:r>
    </w:p>
    <w:p>
      <w:r>
        <w:t>Azienda di Prodotto</w:t>
      </w:r>
    </w:p>
    <w:p>
      <w:r>
        <w:rPr>
          <w:b/>
          <w:i/>
        </w:rPr>
        <w:t>La pianificazione delle attività e/o della produzione avviene tramite un software gestionale?</w:t>
      </w:r>
    </w:p>
    <w:p>
      <w:r>
        <w:t>Sì</w:t>
      </w:r>
    </w:p>
    <w:p>
      <w:r>
        <w:rPr>
          <w:b/>
          <w:i/>
        </w:rPr>
        <w:t>Vengono eseguiti studi per allocare le voci di costo di ogni singolo prodotto? (O è già possibile allocarle)</w:t>
      </w:r>
    </w:p>
    <w:p>
      <w:r>
        <w:t>Sì</w:t>
      </w:r>
    </w:p>
    <w:p>
      <w:r>
        <w:rPr>
          <w:b/>
          <w:i/>
        </w:rPr>
        <w:t>Che altri tipologie di software vengono utilizzati in azienda?</w:t>
      </w:r>
    </w:p>
    <w:p>
      <w:r>
        <w:t>CAD;Gestione di processo (workflow, carico di lavoro...);</w:t>
      </w:r>
    </w:p>
    <w:p>
      <w:r>
        <w:rPr>
          <w:b/>
          <w:i/>
        </w:rPr>
        <w:t>Quanto si sente industria 4.0 da 0 a 100?</w:t>
      </w:r>
    </w:p>
    <w:p>
      <w:r>
        <w:t>80</w:t>
      </w:r>
    </w:p>
    <w:p>
      <w:r>
        <w:rPr>
          <w:b/>
          <w:i/>
        </w:rPr>
        <w:t>In azienda sono presenti macchinari interconnessi?</w:t>
      </w:r>
    </w:p>
    <w:p>
      <w:r>
        <w:t>Sì</w:t>
      </w:r>
    </w:p>
    <w:p>
      <w:r>
        <w:rPr>
          <w:b/>
          <w:i/>
        </w:rPr>
        <w:t>In azienda viene utilizzata la manifattura additiva (stampa 3D)?</w:t>
      </w:r>
    </w:p>
    <w:p>
      <w:r>
        <w:t>No</w:t>
      </w:r>
    </w:p>
    <w:p>
      <w:r>
        <w:rPr>
          <w:b/>
          <w:i/>
        </w:rPr>
        <w:t>Realtà aumentata</w:t>
      </w:r>
    </w:p>
    <w:p>
      <w:r>
        <w:t>0%</w:t>
      </w:r>
    </w:p>
    <w:p>
      <w:r>
        <w:rPr>
          <w:b/>
          <w:i/>
        </w:rPr>
        <w:t>Integrazione orizzontale/verticale</w:t>
      </w:r>
    </w:p>
    <w:p>
      <w:r>
        <w:t>50%</w:t>
      </w:r>
    </w:p>
    <w:p>
      <w:r>
        <w:rPr>
          <w:b/>
          <w:i/>
        </w:rPr>
        <w:t>Simulazione</w:t>
      </w:r>
    </w:p>
    <w:p>
      <w:r>
        <w:t>25%</w:t>
      </w:r>
    </w:p>
    <w:p>
      <w:r>
        <w:rPr>
          <w:b/>
          <w:i/>
        </w:rPr>
        <w:t>Internet delle cose (IOT)</w:t>
      </w:r>
    </w:p>
    <w:p>
      <w:r>
        <w:t>0%</w:t>
      </w:r>
    </w:p>
    <w:p>
      <w:r>
        <w:rPr>
          <w:b/>
          <w:i/>
        </w:rPr>
        <w:t>Cloud</w:t>
      </w:r>
    </w:p>
    <w:p>
      <w:r>
        <w:t>25%</w:t>
      </w:r>
    </w:p>
    <w:p>
      <w:r>
        <w:rPr>
          <w:b/>
          <w:i/>
        </w:rPr>
        <w:t>Cyber-Security</w:t>
      </w:r>
    </w:p>
    <w:p>
      <w:r>
        <w:t>100%</w:t>
      </w:r>
    </w:p>
    <w:p>
      <w:r>
        <w:rPr>
          <w:b/>
          <w:i/>
        </w:rPr>
        <w:t>Big data e analitiche</w:t>
      </w:r>
    </w:p>
    <w:p>
      <w:r>
        <w:t>0%</w:t>
      </w:r>
    </w:p>
    <w:p>
      <w:r>
        <w:rPr>
          <w:b/>
          <w:i/>
        </w:rPr>
        <w:t>La gestione e pianificazione delle attività avviene tramite un software gestionale?</w:t>
      </w:r>
    </w:p>
    <w:p/>
    <w:p>
      <w:r>
        <w:rPr>
          <w:b/>
          <w:i/>
        </w:rPr>
        <w:t>Vengono eseguiti studi per allocare le voci di costo di ogni singola attività o servizio offerto? (O è già possibile allocarle)</w:t>
      </w:r>
    </w:p>
    <w:p/>
    <w:p>
      <w:r>
        <w:rPr>
          <w:b/>
          <w:i/>
        </w:rPr>
        <w:t>Quale tipologie di software vengono utilizzate in azienda?</w:t>
      </w:r>
    </w:p>
    <w:p/>
    <w:p>
      <w:r>
        <w:rPr>
          <w:b/>
          <w:i/>
        </w:rPr>
        <w:t>L'azienda sta puntando principalmente a innovazione:</w:t>
      </w:r>
    </w:p>
    <w:p>
      <w:r>
        <w:t>Di prodotto</w:t>
      </w:r>
    </w:p>
    <w:p>
      <w:r>
        <w:rPr>
          <w:b/>
          <w:i/>
        </w:rPr>
        <w:t>Negli ultimi 3 anni l’azienda ha introdotto:</w:t>
      </w:r>
    </w:p>
    <w:p>
      <w:r>
        <w:t xml:space="preserve">Prodotti nuovi o significativamente migliorati   </w:t>
      </w:r>
    </w:p>
    <w:p>
      <w:r>
        <w:rPr>
          <w:b/>
          <w:i/>
        </w:rPr>
        <w:t>L'azienda sta attualmente innovando tramite delle sovvenzioni avviate dalla pubblica amministrazione?</w:t>
      </w:r>
    </w:p>
    <w:p>
      <w:r>
        <w:t>Sì</w:t>
      </w:r>
    </w:p>
    <w:p>
      <w:r>
        <w:rPr>
          <w:b/>
          <w:i/>
        </w:rPr>
        <w:t>Tra i suddetti sono presenti prodotti / servizi / processi nuovi per l'intero settore?</w:t>
      </w:r>
    </w:p>
    <w:p>
      <w:r>
        <w:t>Sì, sono presenti prodotti / servizi / processi nuovi per l'intero settore</w:t>
      </w:r>
    </w:p>
    <w:p>
      <w:r>
        <w:rPr>
          <w:b/>
          <w:i/>
        </w:rPr>
        <w:t>Ulteriori Informazioni di prodotti / servizi / processi nuovi per l'intero settore</w:t>
      </w:r>
    </w:p>
    <w:p>
      <w:r>
        <w:t>isola robotizzata</w:t>
      </w:r>
    </w:p>
    <w:p>
      <w:r>
        <w:rPr>
          <w:b/>
          <w:i/>
        </w:rPr>
        <w:t>Qual è il livello di familiarità dell’azienda con la Proprietà Industriale?</w:t>
      </w:r>
    </w:p>
    <w:p>
      <w:r>
        <w:t>Scarso</w:t>
      </w:r>
    </w:p>
    <w:p>
      <w:r>
        <w:rPr>
          <w:b/>
          <w:i/>
        </w:rPr>
        <w:t>L'impresa ha mai valutato la possibilità di tutelare i risultati dell’attività di Ricerca e Sviluppo attraverso il ricorso a titoli di Proprietà Industriale?</w:t>
      </w:r>
    </w:p>
    <w:p>
      <w:r>
        <w:t>No</w:t>
      </w:r>
    </w:p>
    <w:p>
      <w:r>
        <w:rPr>
          <w:b/>
          <w:i/>
        </w:rPr>
        <w:t>All'interno dell'organizzazione esiste una figura/ufficio dedicata/o alla Proprietà Industriale?</w:t>
      </w:r>
    </w:p>
    <w:p>
      <w:r>
        <w:t>No</w:t>
      </w:r>
    </w:p>
    <w:p>
      <w:r>
        <w:rPr>
          <w:b/>
          <w:i/>
        </w:rPr>
        <w:t>L’azienda possiede attualmente titoli di Proprietà Industriale?</w:t>
      </w:r>
    </w:p>
    <w:p>
      <w:r>
        <w:t>No</w:t>
      </w:r>
    </w:p>
    <w:p>
      <w:r>
        <w:rPr>
          <w:b/>
          <w:i/>
        </w:rPr>
        <w:t>Quali forme di tutela della Proprietà Industriale sono utilizzate dall'impresa?</w:t>
      </w:r>
    </w:p>
    <w:p/>
    <w:p>
      <w:r>
        <w:rPr>
          <w:b/>
          <w:i/>
        </w:rPr>
        <w:t>L'azienda diversifica la valorizzazione attraverso il licensing?</w:t>
      </w:r>
    </w:p>
    <w:p/>
    <w:p>
      <w:r>
        <w:rPr>
          <w:b/>
          <w:i/>
        </w:rPr>
        <w:t>L’azienda ha mai posseduto titoli di Proprietà Industriale ora non più attivi?</w:t>
      </w:r>
    </w:p>
    <w:p>
      <w:r>
        <w:t>No</w:t>
      </w:r>
    </w:p>
    <w:p>
      <w:r>
        <w:rPr>
          <w:b/>
          <w:i/>
        </w:rPr>
        <w:t>Motivo decadimento proprietà industriale posseduta</w:t>
      </w:r>
    </w:p>
    <w:p/>
    <w:p>
      <w:r>
        <w:rPr>
          <w:b/>
          <w:i/>
        </w:rPr>
        <w:t>L’impresa ha risorse interne specificatamente dedicate alla gestione e alla verifica di casi di violazione dei diritti di Proprietà Industriale?</w:t>
      </w:r>
    </w:p>
    <w:p/>
    <w:p>
      <w:r>
        <w:rPr>
          <w:b/>
          <w:i/>
        </w:rPr>
        <w:t>Quali presidi impiega l’azienda per monitorare il mercato rispetto a possibili violazioni della PI?</w:t>
      </w:r>
    </w:p>
    <w:p/>
    <w:p>
      <w:r>
        <w:rPr>
          <w:b/>
          <w:i/>
        </w:rPr>
        <w:t>L’azienda adotta misure per evitare violazioni della Proprietà Industriale di altre società?</w:t>
      </w:r>
    </w:p>
    <w:p/>
    <w:p>
      <w:r>
        <w:rPr>
          <w:b/>
          <w:i/>
        </w:rPr>
        <w:t>L'azienda prima di far ricerca e sviluppo conduce un'analisi dei brevetti posseduti dai concorrenti?</w:t>
      </w:r>
    </w:p>
    <w:p/>
    <w:p>
      <w:r>
        <w:rPr>
          <w:b/>
          <w:i/>
        </w:rPr>
        <w:t>L’impresa ha una strategia per la valorizzazione dei propri diritti di Proprietà Industriale?</w:t>
      </w:r>
    </w:p>
    <w:p/>
    <w:p>
      <w:r>
        <w:rPr>
          <w:b/>
          <w:i/>
        </w:rPr>
        <w:t>L’impresa è in grado di attribuire un valore economico al proprio patrimonio intangibile?</w:t>
      </w:r>
    </w:p>
    <w:p/>
    <w:p>
      <w:r>
        <w:rPr>
          <w:b/>
          <w:i/>
        </w:rPr>
        <w:t>Aumento capacità produttiva</w:t>
      </w:r>
    </w:p>
    <w:p>
      <w:r>
        <w:t>0%</w:t>
      </w:r>
    </w:p>
    <w:p>
      <w:r>
        <w:rPr>
          <w:b/>
          <w:i/>
        </w:rPr>
        <w:t>Aumento efficienza produttiva</w:t>
      </w:r>
    </w:p>
    <w:p>
      <w:r>
        <w:t>100%</w:t>
      </w:r>
    </w:p>
    <w:p>
      <w:r>
        <w:rPr>
          <w:b/>
          <w:i/>
        </w:rPr>
        <w:t>Diversificazione Servizi</w:t>
      </w:r>
    </w:p>
    <w:p>
      <w:r>
        <w:t>0%</w:t>
      </w:r>
    </w:p>
    <w:p>
      <w:r>
        <w:rPr>
          <w:b/>
          <w:i/>
        </w:rPr>
        <w:t>Diversificazione Prodotti</w:t>
      </w:r>
    </w:p>
    <w:p>
      <w:r>
        <w:t>25%</w:t>
      </w:r>
    </w:p>
    <w:p>
      <w:r>
        <w:rPr>
          <w:b/>
          <w:i/>
        </w:rPr>
        <w:t>Proprietà industriale</w:t>
      </w:r>
    </w:p>
    <w:p>
      <w:r>
        <w:t>25%</w:t>
      </w:r>
    </w:p>
    <w:p>
      <w:r>
        <w:rPr>
          <w:b/>
          <w:i/>
        </w:rPr>
        <w:t>Collaborazioni</w:t>
      </w:r>
    </w:p>
    <w:p>
      <w:r>
        <w:t>100%</w:t>
      </w:r>
    </w:p>
    <w:p>
      <w:r>
        <w:rPr>
          <w:b/>
          <w:i/>
        </w:rPr>
        <w:t>Miglioramento comunicazione INTERNA</w:t>
      </w:r>
    </w:p>
    <w:p>
      <w:r>
        <w:t>25%</w:t>
      </w:r>
    </w:p>
    <w:p>
      <w:r>
        <w:rPr>
          <w:b/>
          <w:i/>
        </w:rPr>
        <w:t>Miglioramento comunicazione ESTERNA</w:t>
      </w:r>
    </w:p>
    <w:p>
      <w:r>
        <w:t>75%</w:t>
      </w:r>
    </w:p>
    <w:p>
      <w:r>
        <w:rPr>
          <w:b/>
          <w:i/>
        </w:rPr>
        <w:t>Ricerca e Sviluppo</w:t>
      </w:r>
    </w:p>
    <w:p>
      <w:r>
        <w:t>100%</w:t>
      </w:r>
    </w:p>
    <w:p>
      <w:r>
        <w:rPr>
          <w:b/>
          <w:i/>
        </w:rPr>
        <w:t>Strutturazione aziendale</w:t>
      </w:r>
    </w:p>
    <w:p>
      <w:r>
        <w:t>75%</w:t>
      </w:r>
    </w:p>
    <w:p>
      <w:r>
        <w:rPr>
          <w:b/>
          <w:i/>
        </w:rPr>
        <w:t>Ottimizzazione risorse umane</w:t>
      </w:r>
    </w:p>
    <w:p>
      <w:r>
        <w:t>75%</w:t>
      </w:r>
    </w:p>
    <w:p>
      <w:r>
        <w:rPr>
          <w:b/>
          <w:i/>
        </w:rPr>
        <w:t>Gestione degli scarti di produzione (se presenti)</w:t>
      </w:r>
    </w:p>
    <w:p>
      <w:r>
        <w:t>0%</w:t>
      </w:r>
    </w:p>
    <w:p>
      <w:r>
        <w:rPr>
          <w:b/>
          <w:i/>
        </w:rPr>
        <w:t>Miglioramento gestione magazzino (se presente)</w:t>
      </w:r>
    </w:p>
    <w:p>
      <w:r>
        <w:t>75%</w:t>
      </w:r>
    </w:p>
    <w:p>
      <w:r>
        <w:rPr>
          <w:b/>
          <w:i/>
        </w:rPr>
        <w:t>Controllo Qualità (se presente)</w:t>
      </w:r>
    </w:p>
    <w:p>
      <w:r>
        <w:t>25%</w:t>
      </w:r>
    </w:p>
    <w:p>
      <w:r>
        <w:rPr>
          <w:b/>
          <w:i/>
        </w:rPr>
        <w:t>Automatizzazione processi</w:t>
      </w:r>
    </w:p>
    <w:p>
      <w:r>
        <w:t>75%</w:t>
      </w:r>
    </w:p>
    <w:p>
      <w:r>
        <w:rPr>
          <w:b/>
          <w:i/>
        </w:rPr>
        <w:t>Priorità/Necessità: Altro</w:t>
      </w:r>
    </w:p>
    <w:p>
      <w:r>
        <w:t>organizzazione interna anche in assenza per proprietario</w:t>
      </w:r>
    </w:p>
    <w:p>
      <w:r>
        <w:br w:type="page"/>
      </w:r>
    </w:p>
    <w:p>
      <w:pPr>
        <w:pStyle w:val="Heading1"/>
      </w:pPr>
      <w:r>
        <w:t>Contatti e Next Step</w:t>
      </w:r>
    </w:p>
    <w:p>
      <w:r>
        <w:t>Per prenotare un nuovo incontro con un esperto di progetto o per eeventuali dubbi, invitiamo a contattare il gruppo di progetto PMI-Network tramite:</w:t>
      </w:r>
    </w:p>
    <w:p>
      <w:r>
        <w:t xml:space="preserve">posta elettronica </w:t>
      </w:r>
    </w:p>
    <w:p>
      <w:r>
        <w:rPr>
          <w:color w:val="4224E9"/>
        </w:rPr>
        <w:t>pmi-network@polimi.it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 Form</w:t>
      <w:tab/>
      <w:t>PMI-Network</w:t>
      <w:tab/>
      <w:t>Azienda 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